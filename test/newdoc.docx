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rFonts w:ascii="Cambria" w:hAnsi="Cambria" w:eastAsia="ＭＳ 明朝" w:cs="" w:asciiTheme="minorHAnsi" w:cstheme="minorBidi" w:eastAsiaTheme="minorEastAsia" w:hAnsiTheme="minorHAnsi"/>
          <w:color w:val="auto"/>
          <w:kern w:val="0"/>
          <w:sz w:val="22"/>
          <w:szCs w:val="22"/>
          <w:lang w:val="en-US" w:eastAsia="en-US" w:bidi="ar-SA"/>
        </w:rPr>
      </w:pPr>
      <w:r>
        <w:t>This is a test.  Bye.  This is a test.</w:t>
      </w:r>
    </w:p>
    <w:p>
      <w:pPr>
        <w:pStyle w:val="Normal"/>
        <w:spacing w:before="0" w:after="200"/>
        <w:rPr>
          <w:rFonts w:ascii="Cambria" w:hAnsi="Cambria" w:eastAsia="ＭＳ 明朝" w:cs="" w:asciiTheme="minorHAnsi" w:cstheme="minorBidi" w:eastAsiaTheme="minorEastAsia" w:hAnsiTheme="minorHAnsi"/>
          <w:color w:val="auto"/>
          <w:kern w:val="0"/>
          <w:sz w:val="22"/>
          <w:szCs w:val="22"/>
          <w:lang w:val="en-US" w:eastAsia="en-US" w:bidi="ar-SA"/>
        </w:rPr>
      </w:pPr>
      <w:r>
        <w:t>Bye.</w:t>
      </w:r>
    </w:p>
    <w:p>
      <w:pPr>
        <w:pStyle w:val="Normal"/>
        <w:spacing w:before="0" w:after="200"/>
        <w:rPr>
          <w:rFonts w:ascii="Cambria" w:hAnsi="Cambria" w:eastAsia="ＭＳ 明朝" w:cs="" w:asciiTheme="minorHAnsi" w:cstheme="minorBidi" w:eastAsiaTheme="minorEastAsia" w:hAnsiTheme="minorHAnsi"/>
          <w:color w:val="auto"/>
          <w:kern w:val="0"/>
          <w:sz w:val="22"/>
          <w:szCs w:val="22"/>
          <w:lang w:val="en-US" w:eastAsia="en-US" w:bidi="ar-SA"/>
        </w:rPr>
      </w:pPr>
      <w:r>
        <w:t>Bye.</w:t>
      </w:r>
    </w:p>
    <w:p>
      <w:pPr>
        <w:pStyle w:val="Normal"/>
        <w:spacing w:before="0" w:after="200"/>
        <w:rPr>
          <w:rFonts w:ascii="Cambria" w:hAnsi="Cambria" w:eastAsia="ＭＳ 明朝" w:cs="" w:asciiTheme="minorHAnsi" w:cstheme="minorBidi" w:eastAsiaTheme="minorEastAsia" w:hAnsiTheme="minorHAnsi"/>
          <w:color w:val="auto"/>
          <w:kern w:val="0"/>
          <w:sz w:val="22"/>
          <w:szCs w:val="22"/>
          <w:lang w:val="en-US" w:eastAsia="en-US" w:bidi="ar-SA"/>
        </w:rPr>
      </w:pPr>
      <w:r>
        <w:t>This is another test. Bye. Bye. Another. Another. Bye.</w:t>
      </w:r>
    </w:p>
    <w:p>
      <w:pPr>
        <w:pStyle w:val="Normal"/>
        <w:spacing w:before="0" w:after="200"/>
        <w:rPr>
          <w:rFonts w:ascii="Cambria" w:hAnsi="Cambria" w:eastAsia="ＭＳ 明朝" w:cs="" w:asciiTheme="minorHAnsi" w:cstheme="minorBidi" w:eastAsiaTheme="minorEastAsia" w:hAnsiTheme="minorHAnsi"/>
          <w:color w:val="auto"/>
          <w:kern w:val="0"/>
          <w:sz w:val="22"/>
          <w:szCs w:val="22"/>
          <w:lang w:val="en-US" w:eastAsia="en-US" w:bidi="ar-SA"/>
        </w:rPr>
      </w:pPr>
      <w:r>
        <w:t>Bye.</w:t>
      </w:r>
    </w:p>
    <w:p>
      <w:pPr>
        <w:pStyle w:val="Normal"/>
        <w:spacing w:before="0" w:after="200"/>
        <w:rPr>
          <w:rFonts w:ascii="Cambria" w:hAnsi="Cambria" w:eastAsia="ＭＳ 明朝" w:cs="" w:asciiTheme="minorHAnsi" w:cstheme="minorBidi" w:eastAsiaTheme="minorEastAsia" w:hAnsiTheme="minorHAnsi"/>
          <w:color w:val="auto"/>
          <w:kern w:val="0"/>
          <w:sz w:val="22"/>
          <w:szCs w:val="22"/>
          <w:lang w:val="en-US" w:eastAsia="en-US" w:bidi="ar-SA"/>
        </w:rPr>
      </w:pPr>
      <w:r>
        <w:t>Bye.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LibreOffice/7.1.2.2$Linux_X86_64 LibreOffice_project/10$Build-2</Application>
  <AppVersion>15.0000</AppVersion>
  <Pages>1</Pages>
  <Words>22</Words>
  <Characters>82</Characters>
  <CharactersWithSpaces>100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2021-05-05T22:39:43Z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